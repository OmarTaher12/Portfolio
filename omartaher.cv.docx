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Omar Taher Saeed</w:t>
      </w:r>
    </w:p>
    <w:p>
      <w:pPr>
        <w:jc w:val="center"/>
      </w:pPr>
      <w:r>
        <w:t>Front-End Developer</w:t>
      </w:r>
    </w:p>
    <w:p>
      <w:pPr>
        <w:jc w:val="center"/>
      </w:pPr>
      <w:r>
        <w:t>Shebein El-Kom, Menoufia, Egypt | otaher237@gmail.com | +20 1229131503</w:t>
      </w:r>
    </w:p>
    <w:p/>
    <w:p>
      <w:pPr>
        <w:pStyle w:val="Heading1"/>
      </w:pPr>
      <w:r>
        <w:t>Profile</w:t>
      </w:r>
    </w:p>
    <w:p>
      <w:r>
        <w:t>Motivated and detail-oriented Front-End Developer with a strong foundation in HTML, CSS, JavaScript, and Bootstrap. Passionate about building responsive, user-friendly interfaces and continuously learning modern web technologies. A quick learner with hands-on experience in creating interactive web applications and solving real-world problems. Looking to join a dynamic team where I can grow and contribute to innovative projects.</w:t>
      </w:r>
    </w:p>
    <w:p>
      <w:pPr>
        <w:pStyle w:val="Heading1"/>
      </w:pPr>
      <w:r>
        <w:t>Technical Skills</w:t>
      </w:r>
    </w:p>
    <w:p>
      <w:r>
        <w:t>• HTML5, CSS3, JavaScript (ES6+), Bootstrap</w:t>
        <w:br/>
        <w:t>• Python (Basics)</w:t>
        <w:br/>
        <w:t>• React.js (Learning Phase)</w:t>
        <w:br/>
        <w:t>• Git &amp; GitHub (Version Control)</w:t>
        <w:br/>
        <w:t>• Responsive Web Design &amp; UI Optimization</w:t>
        <w:br/>
        <w:t>• Basic knowledge of Java &amp; Networking (CCNA fundamentals)</w:t>
      </w:r>
    </w:p>
    <w:p>
      <w:pPr>
        <w:pStyle w:val="Heading1"/>
      </w:pPr>
      <w:r>
        <w:t>Education</w:t>
      </w:r>
    </w:p>
    <w:p>
      <w:r>
        <w:t>Menoufia National University (MNU)</w:t>
        <w:br/>
        <w:t>Bachelor’s Degree in Computer Science – Expected 2028</w:t>
      </w:r>
    </w:p>
    <w:p>
      <w:pPr>
        <w:pStyle w:val="Heading1"/>
      </w:pPr>
      <w:r>
        <w:t>Certifications</w:t>
      </w:r>
    </w:p>
    <w:p>
      <w:r>
        <w:t>• ICDL Certificate – Edraak</w:t>
        <w:br/>
        <w:t>• Python Fundamentals – MaharaTech</w:t>
      </w:r>
    </w:p>
    <w:p>
      <w:pPr>
        <w:pStyle w:val="Heading1"/>
      </w:pPr>
      <w:r>
        <w:t>Projects</w:t>
      </w:r>
    </w:p>
    <w:p>
      <w:r>
        <w:t>• Netflix Clone – Built using HTML, CSS, JavaScript, and Bootstrap with movie API integration.</w:t>
        <w:br/>
        <w:t>• Quiz App – Dynamic quiz system using JavaScript DOM manipulation.</w:t>
        <w:br/>
        <w:t>• Portfolio Website – Responsive personal portfolio showcasing projects and contact form.</w:t>
      </w:r>
    </w:p>
    <w:p>
      <w:pPr>
        <w:pStyle w:val="Heading1"/>
      </w:pPr>
      <w:r>
        <w:t>Soft Skills</w:t>
      </w:r>
    </w:p>
    <w:p>
      <w:r>
        <w:t>• Problem-Solving and Analytical Thinking</w:t>
        <w:br/>
        <w:t>• Strong Attention to Detail</w:t>
        <w:br/>
        <w:t>• Fast Learner and Self-Motivated</w:t>
        <w:br/>
        <w:t>• Team Collaboration &amp; Communication</w:t>
        <w:br/>
        <w:t>• Adaptability and Time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